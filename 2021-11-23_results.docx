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Déclarations de liens d'intérêt</w:t>
      </w:r>
    </w:p>
    <w:p>
      <w:pPr>
        <w:pStyle w:val="Normal"/>
        <w:rPr/>
      </w:pPr>
      <w:r>
        <w:rPr/>
        <w:t>Date: 23/11/2021, 23:03</w:t>
      </w:r>
    </w:p>
    <w:p>
      <w:pPr>
        <w:pStyle w:val="Heading1"/>
        <w:rPr/>
      </w:pPr>
      <w:r>
        <w:rPr/>
        <w:t>ARQUIS, Eric</w:t>
      </w:r>
    </w:p>
    <w:p>
      <w:pPr>
        <w:pStyle w:val="Heading2"/>
        <w:rPr/>
      </w:pPr>
      <w:r>
        <w:rPr/>
        <w:t>Données générales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prénom: </w:t>
      </w:r>
      <w:r>
        <w:rPr/>
        <w:t>Eric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nom de famille: </w:t>
      </w:r>
      <w:r>
        <w:rPr/>
        <w:t>ARQUIS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électronique: </w:t>
      </w:r>
      <w:r>
        <w:rPr/>
        <w:t>arquis@enscbp.fr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affiliation principale aujourd'hui: </w:t>
      </w:r>
      <w:r>
        <w:rPr/>
        <w:t>Ecole Nationale Supérieure de Chimie, Biologie et Physique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professionnelle: </w:t>
      </w:r>
      <w:r>
        <w:rPr/>
        <w:t>19, Avenue Pey-Berland, 33607 PESSAC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 numéro de téléphone portable: </w:t>
      </w:r>
      <w:r>
        <w:rPr/>
        <w:t>0607682175</w:t>
      </w:r>
    </w:p>
    <w:p>
      <w:pPr>
        <w:pStyle w:val="Heading2"/>
        <w:rPr/>
      </w:pPr>
      <w:r>
        <w:rPr/>
        <w:t>Activité principale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salariée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>Professeur des Universités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ENSCBP , Bordeaux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1/10/1984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1/10/2021</w:t>
      </w:r>
    </w:p>
    <w:p>
      <w:pPr>
        <w:pStyle w:val="Heading2"/>
        <w:rPr/>
      </w:pPr>
      <w:r>
        <w:rPr/>
        <w:t>Activité secondaire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Participation à une instance (Associations)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SFT, AFM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 xml:space="preserve">Thermique, Mécanique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aucune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1990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2021</w:t>
      </w:r>
    </w:p>
    <w:p>
      <w:pPr>
        <w:pStyle w:val="Heading3"/>
        <w:rPr/>
      </w:pPr>
      <w:r>
        <w:rPr/>
        <w:t>Réponse 2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Activité de conseil (Expertises)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 xml:space="preserve">HCERES, CTI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Mécanique , Rapports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aucune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2010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2021</w:t>
      </w:r>
    </w:p>
    <w:p>
      <w:pPr>
        <w:pStyle w:val="Heading3"/>
        <w:rPr/>
      </w:pPr>
      <w:r>
        <w:rPr/>
        <w:t>Réponse 3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Participation à une étude (Contrats industriels)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Saint-Gobain, Arcelor, Aérospatiale, Safran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Mécanique des Fluides et Thermique dans l'élaboration des matériaux (verre, métaux, composites). Encadrement de thèses, Rapports techniques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parfois, au déclarant (intéressement sur contrats dans le cadre de cumul autorisé)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1985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2021</w:t>
      </w:r>
    </w:p>
    <w:p>
      <w:pPr>
        <w:pStyle w:val="Heading2"/>
        <w:rPr/>
      </w:pPr>
      <w:r>
        <w:rPr/>
        <w:t>Activité financée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Structures et activités des bénéficiaires du financement: </w:t>
      </w:r>
      <w:r>
        <w:rPr/>
        <w:t xml:space="preserve">Industriels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 financeur: </w:t>
      </w:r>
      <w:r>
        <w:rPr/>
        <w:t xml:space="preserve">Gestion par tutelles ou ADERA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Pourcentage montant/budget, selon l'échelle ci-dessus : </w:t>
      </w:r>
      <w:r>
        <w:rPr/>
        <w:t>Peu significatif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Montant, en ordre de grandeur: </w:t>
      </w:r>
      <w:r>
        <w:rPr/>
        <w:t>3000 € / an max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2010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2019</w:t>
      </w:r>
    </w:p>
    <w:p>
      <w:pPr>
        <w:pStyle w:val="Heading2"/>
        <w:rPr/>
      </w:pPr>
      <w:r>
        <w:rPr/>
        <w:t>Participation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Structure concernée: </w:t>
      </w:r>
      <w:r>
        <w:rPr/>
        <w:t>Néant</w:t>
      </w:r>
    </w:p>
    <w:p>
      <w:pPr>
        <w:pStyle w:val="Heading2"/>
        <w:rPr/>
      </w:pPr>
      <w:r>
        <w:rPr/>
        <w:t>Famille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Nom de (des) personnes: </w:t>
      </w:r>
      <w:r>
        <w:rPr/>
        <w:t>Néant</w:t>
      </w:r>
    </w:p>
    <w:p>
      <w:pPr>
        <w:pStyle w:val="Heading2"/>
        <w:rPr/>
      </w:pPr>
      <w:r>
        <w:rPr/>
        <w:t>Autres liens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Elément ou fait concerné: </w:t>
      </w:r>
      <w:r>
        <w:rPr/>
        <w:t>Non concerné</w:t>
      </w:r>
    </w:p>
    <w:p>
      <w:pPr>
        <w:pStyle w:val="Heading2"/>
        <w:rPr/>
      </w:pPr>
      <w:r>
        <w:rPr/>
        <w:t>Engagement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Cadre de l'activité: </w:t>
      </w:r>
      <w:r>
        <w:rPr/>
        <w:t>Non concerné</w:t>
      </w:r>
    </w:p>
    <w:p>
      <w:pPr>
        <w:pStyle w:val="Heading1"/>
        <w:rPr/>
      </w:pPr>
      <w:r>
        <w:rPr/>
        <w:t>Barot, Sébastien</w:t>
      </w:r>
    </w:p>
    <w:p>
      <w:pPr>
        <w:pStyle w:val="Heading2"/>
        <w:rPr/>
      </w:pPr>
      <w:r>
        <w:rPr/>
        <w:t>Données générales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prénom: </w:t>
      </w:r>
      <w:r>
        <w:rPr/>
        <w:t>Sébastien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nom de famille: </w:t>
      </w:r>
      <w:r>
        <w:rPr/>
        <w:t>Barot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électronique: </w:t>
      </w:r>
      <w:r>
        <w:rPr/>
        <w:t>sebastien.barot@ird.fr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affiliation principale aujourd'hui: </w:t>
      </w:r>
      <w:r>
        <w:rPr/>
        <w:t>IRD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professionnelle: </w:t>
      </w:r>
      <w:r>
        <w:rPr/>
        <w:t>IEES-P, Sorbonne Université, Bâtiment 44-45, deuxième étage, bureau 208, CC 237, 4 place Jussieu, 75252 Paris cedex 05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 numéro de téléphone portable: </w:t>
      </w:r>
      <w:r>
        <w:rPr/>
        <w:t>06 21 37 84 70</w:t>
      </w:r>
    </w:p>
    <w:p>
      <w:pPr>
        <w:pStyle w:val="Heading2"/>
        <w:rPr/>
      </w:pPr>
      <w:r>
        <w:rPr/>
        <w:t>Activité principale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Salariée de l'IRD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>Recherche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Laboratoire IEES-Paris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01/01/2002</w:t>
      </w:r>
    </w:p>
    <w:p>
      <w:pPr>
        <w:pStyle w:val="Heading3"/>
        <w:rPr/>
      </w:pPr>
      <w:r>
        <w:rPr/>
        <w:t>Réponse 2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>Enseignements pour Sorbonne Université et Sciences Politiques Paris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Sorbonne Université et Sciences Po</w:t>
      </w:r>
    </w:p>
    <w:p>
      <w:pPr>
        <w:pStyle w:val="Heading2"/>
        <w:rPr/>
      </w:pPr>
      <w:r>
        <w:rPr/>
        <w:t>Activité secondaire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 xml:space="preserve">Vice-président du CS de la Fondation pour la Recherche sur la Biodiversité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 xml:space="preserve">Fondation pour la Recherche sur la Biodiversité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Recherche sur la biodiversité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01/2014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12/2021</w:t>
      </w:r>
    </w:p>
    <w:p>
      <w:pPr>
        <w:pStyle w:val="Heading3"/>
        <w:rPr/>
      </w:pPr>
      <w:r>
        <w:rPr/>
        <w:t>Réponse 2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Membre du Conseil Scientifique d'AgroParisTEch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AgroParisTech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 xml:space="preserve">Enseignement de l'agronomie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 xml:space="preserve">0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01/2019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12/2022</w:t>
      </w:r>
    </w:p>
    <w:p>
      <w:pPr>
        <w:pStyle w:val="Heading3"/>
        <w:rPr/>
      </w:pPr>
      <w:r>
        <w:rPr/>
        <w:t>Réponse 3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 xml:space="preserve">Membre Correspondant de l'Académie d'Agriculture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Académie d'Agirculture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 xml:space="preserve">Expertise sur l'agriculture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12/2019</w:t>
      </w:r>
    </w:p>
    <w:p>
      <w:pPr>
        <w:pStyle w:val="Heading3"/>
        <w:rPr/>
      </w:pPr>
      <w:r>
        <w:rPr/>
        <w:t>Réponse 4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Membre de la comission de spécialiste CSS3 de l'IRD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IRD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Evaluation des chercheurs et recrutement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01/2020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12/2024</w:t>
      </w:r>
    </w:p>
    <w:p>
      <w:pPr>
        <w:pStyle w:val="Heading2"/>
        <w:rPr/>
      </w:pPr>
      <w:r>
        <w:rPr/>
        <w:t>Autres liens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Elément ou fait concerné: </w:t>
      </w:r>
      <w:r>
        <w:rPr/>
        <w:t>Adhérent au syndicat SNCS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Montant des sommes perçues si c'est le cas: </w:t>
      </w:r>
      <w:r>
        <w:rPr/>
        <w:t>0.0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01/2002</w:t>
      </w:r>
    </w:p>
    <w:p>
      <w:pPr>
        <w:pStyle w:val="Heading2"/>
        <w:rPr/>
      </w:pPr>
      <w:r>
        <w:rPr/>
        <w:t>Engagement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Cadre de l'activité: </w:t>
      </w:r>
      <w:r>
        <w:rPr/>
        <w:t>SNCS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Statut dans ce cadre: </w:t>
      </w:r>
      <w:r>
        <w:rPr/>
        <w:t>Adhérent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Fonctions exercées: </w:t>
      </w:r>
      <w:r>
        <w:rPr/>
        <w:t>Adhérent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01/2002</w:t>
      </w:r>
    </w:p>
    <w:p>
      <w:pPr>
        <w:pStyle w:val="Heading1"/>
        <w:rPr/>
      </w:pPr>
      <w:r>
        <w:rPr/>
        <w:t>Bougé, Luc</w:t>
      </w:r>
    </w:p>
    <w:p>
      <w:pPr>
        <w:pStyle w:val="Heading2"/>
        <w:rPr/>
      </w:pPr>
      <w:r>
        <w:rPr/>
        <w:t>Données générales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prénom: </w:t>
      </w:r>
      <w:r>
        <w:rPr/>
        <w:t>Luc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nom de famille: </w:t>
      </w:r>
      <w:r>
        <w:rPr/>
        <w:t>Bougé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électronique: </w:t>
      </w:r>
      <w:r>
        <w:rPr/>
        <w:t>luc.bouge@ens-rennes.fr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affiliation principale aujourd'hui: </w:t>
      </w:r>
      <w:r>
        <w:rPr/>
        <w:t>ENS Rennes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professionnelle: </w:t>
      </w:r>
      <w:r>
        <w:rPr/>
        <w:t>ENS Rennes, avenue Robert Schuman, 35170 Bruz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personnelle: </w:t>
      </w:r>
      <w:r>
        <w:rPr/>
        <w:t>22 rue Prosper Proux, 35200 Rennes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 numéro de téléphone portable: </w:t>
      </w:r>
      <w:r>
        <w:rPr/>
        <w:t>06 88 76 10 93</w:t>
      </w:r>
    </w:p>
    <w:p>
      <w:pPr>
        <w:pStyle w:val="Heading2"/>
        <w:rPr/>
      </w:pPr>
      <w:r>
        <w:rPr/>
        <w:t>Activité principale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Salariée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>Enseignant-chercheur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ENS Rennes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09/2001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31/08/2021</w:t>
      </w:r>
    </w:p>
    <w:p>
      <w:pPr>
        <w:pStyle w:val="Heading3"/>
        <w:rPr/>
      </w:pPr>
      <w:r>
        <w:rPr/>
        <w:t>Réponse 2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Autre (mis à disposition)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>Responsable d'activité scientifique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ANR, Paris, département Numérique et mathématiques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01/09/2019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31/08/2021</w:t>
      </w:r>
    </w:p>
    <w:p>
      <w:pPr>
        <w:pStyle w:val="Heading2"/>
        <w:rPr/>
      </w:pPr>
      <w:r>
        <w:rPr/>
        <w:t>Autres liens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Elément ou fait concerné: </w:t>
      </w:r>
      <w:r>
        <w:rPr/>
        <w:t>Vice-Président Enseignement de la Société informatique de France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Montant des sommes perçues si c'est le cas: </w:t>
      </w:r>
      <w:r>
        <w:rPr/>
        <w:t>0.0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Commentaires: </w:t>
      </w:r>
      <w:r>
        <w:rPr/>
        <w:t>Bénévole, mais d"charge d'enseignement de l'ENS Rennes (20 heures)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09/2015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En cours</w:t>
      </w:r>
    </w:p>
    <w:p>
      <w:pPr>
        <w:pStyle w:val="Heading1"/>
        <w:rPr/>
      </w:pPr>
      <w:r>
        <w:rPr/>
        <w:t>Boutrais, Magali</w:t>
      </w:r>
    </w:p>
    <w:p>
      <w:pPr>
        <w:pStyle w:val="Heading2"/>
        <w:rPr/>
      </w:pPr>
      <w:r>
        <w:rPr/>
        <w:t>Données générales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prénom: </w:t>
      </w:r>
      <w:r>
        <w:rPr/>
        <w:t>Magali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nom de famille: </w:t>
      </w:r>
      <w:r>
        <w:rPr/>
        <w:t>Boutrais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électronique: </w:t>
      </w:r>
      <w:r>
        <w:rPr/>
        <w:t>magali.boutrais@u-picardie.fr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affiliation principale aujourd'hui: </w:t>
      </w:r>
      <w:r>
        <w:rPr/>
        <w:t>Université de Picardie Jules Verne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professionnelle: </w:t>
      </w:r>
      <w:r>
        <w:rPr/>
        <w:t>10 rue des Français Libres 80080 AMIENS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personnelle: </w:t>
      </w:r>
      <w:r>
        <w:rPr/>
        <w:t>44 Rue Des Coutures 78520 LIMAY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 numéro de téléphone portable: </w:t>
      </w:r>
      <w:r>
        <w:rPr/>
        <w:t>0631039432</w:t>
      </w:r>
    </w:p>
    <w:p>
      <w:pPr>
        <w:pStyle w:val="Heading2"/>
        <w:rPr/>
      </w:pPr>
      <w:r>
        <w:rPr/>
        <w:t>Activité principale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salariée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>enseignante chercheuse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Université de Picardie Jules Verne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01/09/2019</w:t>
      </w:r>
    </w:p>
    <w:p>
      <w:pPr>
        <w:pStyle w:val="Heading2"/>
        <w:rPr/>
      </w:pPr>
      <w:r>
        <w:rPr/>
        <w:t>Famille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Nom de (des) personnes: </w:t>
      </w:r>
      <w:r>
        <w:rPr/>
        <w:t>Boutrais Laëtitia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Lien de parenté: </w:t>
      </w:r>
      <w:r>
        <w:rPr/>
        <w:t>fille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Structure concernée: </w:t>
      </w:r>
      <w:r>
        <w:rPr/>
        <w:t>Sénat (collaboratrice au Sénat)</w:t>
      </w:r>
    </w:p>
    <w:p>
      <w:pPr>
        <w:pStyle w:val="Heading1"/>
        <w:rPr/>
      </w:pPr>
      <w:r>
        <w:rPr/>
        <w:t>caboche, jocelyne</w:t>
      </w:r>
    </w:p>
    <w:p>
      <w:pPr>
        <w:pStyle w:val="Heading2"/>
        <w:rPr/>
      </w:pPr>
      <w:r>
        <w:rPr/>
        <w:t>Données générales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prénom: </w:t>
      </w:r>
      <w:r>
        <w:rPr/>
        <w:t>jocelyne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nom de famille: </w:t>
      </w:r>
      <w:r>
        <w:rPr/>
        <w:t>caboche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électronique: </w:t>
      </w:r>
      <w:r>
        <w:rPr/>
        <w:t>jocelyne.caboche@upmc.fr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affiliation principale aujourd'hui: </w:t>
      </w:r>
      <w:r>
        <w:rPr/>
        <w:t>CNRS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professionnelle: </w:t>
      </w:r>
      <w:r>
        <w:rPr/>
        <w:t>laboratoire Neurosciences PAris Seine/IBPS; Sorbonne Université</w:t>
      </w:r>
    </w:p>
    <w:p>
      <w:pPr>
        <w:pStyle w:val="Heading2"/>
        <w:rPr/>
      </w:pPr>
      <w:r>
        <w:rPr/>
        <w:t>Activité principale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 xml:space="preserve">Fonctionnaire CNRS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 xml:space="preserve">Directeur de Recherche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Neurosciences PAris Seine, Sorbonne Université, 7 quai Saint Bernard, 75005 Paris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1° avril 1994</w:t>
      </w:r>
    </w:p>
    <w:p>
      <w:pPr>
        <w:pStyle w:val="Heading2"/>
        <w:rPr/>
      </w:pPr>
      <w:r>
        <w:rPr/>
        <w:t>Activité secondaire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Activités de conseil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 xml:space="preserve">société MElkin Pharmaceuticals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directrice du conseil scientifique, actionnaire et co-fondatrice de la société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selon participation</w:t>
      </w:r>
    </w:p>
    <w:p>
      <w:pPr>
        <w:pStyle w:val="Heading2"/>
        <w:rPr/>
      </w:pPr>
      <w:r>
        <w:rPr/>
        <w:t>Participation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Structure concernée: </w:t>
      </w:r>
      <w:r>
        <w:rPr/>
        <w:t>Melkin Pharmaceuticals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Part dans le capital: </w:t>
      </w:r>
      <w:r>
        <w:rPr/>
        <w:t>18%</w:t>
      </w:r>
    </w:p>
    <w:p>
      <w:pPr>
        <w:pStyle w:val="Heading1"/>
        <w:rPr/>
      </w:pPr>
      <w:r>
        <w:rPr/>
        <w:t>GUILLAUME, Anne</w:t>
      </w:r>
    </w:p>
    <w:p>
      <w:pPr>
        <w:pStyle w:val="Heading2"/>
        <w:rPr/>
      </w:pPr>
      <w:r>
        <w:rPr/>
        <w:t>Données générales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prénom: </w:t>
      </w:r>
      <w:r>
        <w:rPr/>
        <w:t>Anne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nom de famille: </w:t>
      </w:r>
      <w:r>
        <w:rPr/>
        <w:t>GUILLAUME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électronique: </w:t>
      </w:r>
      <w:r>
        <w:rPr/>
        <w:t>anne.guillaume@sorbonne-universite.fr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affiliation principale aujourd'hui: </w:t>
      </w:r>
      <w:r>
        <w:rPr/>
        <w:t>retraitée</w:t>
      </w:r>
    </w:p>
    <w:p>
      <w:pPr>
        <w:pStyle w:val="Heading2"/>
        <w:rPr/>
      </w:pPr>
      <w:r>
        <w:rPr/>
        <w:t>Activité principale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salariée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>Conseillèe du Président de l'Université Pierre et Marie Curie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Paris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07/2014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08/2016</w:t>
      </w:r>
    </w:p>
    <w:p>
      <w:pPr>
        <w:pStyle w:val="Heading3"/>
        <w:rPr/>
      </w:pPr>
      <w:r>
        <w:rPr/>
        <w:t>Réponse 2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administrateur bénévole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>Vice-présidente puis secrétaire générale de Météo et Climat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Paris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03/2009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aujourd'hui</w:t>
      </w:r>
    </w:p>
    <w:p>
      <w:pPr>
        <w:pStyle w:val="Heading1"/>
        <w:rPr/>
      </w:pPr>
      <w:r>
        <w:rPr/>
        <w:t>Hachez-Leroy, Florence</w:t>
      </w:r>
    </w:p>
    <w:p>
      <w:pPr>
        <w:pStyle w:val="Heading2"/>
        <w:rPr/>
      </w:pPr>
      <w:r>
        <w:rPr/>
        <w:t>Données générales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prénom: </w:t>
      </w:r>
      <w:r>
        <w:rPr/>
        <w:t>Florence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nom de famille: </w:t>
      </w:r>
      <w:r>
        <w:rPr/>
        <w:t>Hachez-Leroy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électronique: </w:t>
      </w:r>
      <w:r>
        <w:rPr/>
        <w:t>f.hachezleroy@gmail.com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affiliation principale aujourd'hui: </w:t>
      </w:r>
      <w:r>
        <w:rPr/>
        <w:t>Université d'Artois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professionnelle: </w:t>
      </w:r>
      <w:r>
        <w:rPr/>
        <w:t>UFR Histoire, géographie, patrimoines, 9, rue du Temple, 62000 Arras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personnelle: </w:t>
      </w:r>
      <w:r>
        <w:rPr/>
        <w:t>23, avenue du Midi 94100 Saint-Maur-des-Fossés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 numéro de téléphone portable: </w:t>
      </w:r>
      <w:r>
        <w:rPr/>
        <w:t>+33 662146102</w:t>
      </w:r>
    </w:p>
    <w:p>
      <w:pPr>
        <w:pStyle w:val="Heading2"/>
        <w:rPr/>
      </w:pPr>
      <w:r>
        <w:rPr/>
        <w:t>Activité principale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Salariée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>Historienne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Université d'Artois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01/09/2004</w:t>
      </w:r>
    </w:p>
    <w:p>
      <w:pPr>
        <w:pStyle w:val="Heading2"/>
        <w:rPr/>
      </w:pPr>
      <w:r>
        <w:rPr/>
        <w:t>Activité secondaire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Participation à une instance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Commission nationale du patrimoine et de l’architecture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Patrimoine et monuments historiques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bénévolat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09/2018</w:t>
      </w:r>
    </w:p>
    <w:p>
      <w:pPr>
        <w:pStyle w:val="Heading3"/>
        <w:rPr/>
      </w:pPr>
      <w:r>
        <w:rPr/>
        <w:t>Réponse 2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Participation à une instance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Commission régionale du patrimoine et l’architecture d'Ile de France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Patrimoine et monuments historiques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09/2014</w:t>
      </w:r>
    </w:p>
    <w:p>
      <w:pPr>
        <w:pStyle w:val="Heading3"/>
        <w:rPr/>
      </w:pPr>
      <w:r>
        <w:rPr/>
        <w:t>Réponse 3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Participation à une instance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The International Committee for the Conservation of the International Committee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Patrimoine scientifique, technique, industriel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09/2015</w:t>
      </w:r>
    </w:p>
    <w:p>
      <w:pPr>
        <w:pStyle w:val="Heading3"/>
        <w:rPr/>
      </w:pPr>
      <w:r>
        <w:rPr/>
        <w:t>Réponse 4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Participation à une instance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Science History Institute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Histoire et patrimoine des sciences et de la chimie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09/2015</w:t>
      </w:r>
    </w:p>
    <w:p>
      <w:pPr>
        <w:pStyle w:val="Heading1"/>
        <w:rPr/>
      </w:pPr>
      <w:r>
        <w:rPr/>
        <w:t>JULIEN, Marie-Pierre</w:t>
      </w:r>
    </w:p>
    <w:p>
      <w:pPr>
        <w:pStyle w:val="Heading2"/>
        <w:rPr/>
      </w:pPr>
      <w:r>
        <w:rPr/>
        <w:t>Données générales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prénom: </w:t>
      </w:r>
      <w:r>
        <w:rPr/>
        <w:t>Marie-Pierre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nom de famille: </w:t>
      </w:r>
      <w:r>
        <w:rPr/>
        <w:t>JULIEN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électronique: </w:t>
      </w:r>
      <w:r>
        <w:rPr/>
        <w:t>marie-pierre.julien@univ-lorraine.fr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affiliation principale aujourd'hui: </w:t>
      </w:r>
      <w:r>
        <w:rPr/>
        <w:t>Université de Lorraine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professionnelle: </w:t>
      </w:r>
      <w:r>
        <w:rPr/>
        <w:t>Bureau J215 : CLSH-23, Bd Albert 1er BP6046 - 54001 Nancy Cedex</w:t>
      </w:r>
    </w:p>
    <w:p>
      <w:pPr>
        <w:pStyle w:val="Heading2"/>
        <w:rPr/>
      </w:pPr>
      <w:r>
        <w:rPr/>
        <w:t>Activité principale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salariée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>Enseignante-chercheuse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Nancy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09/01/2013</w:t>
      </w:r>
    </w:p>
    <w:p>
      <w:pPr>
        <w:pStyle w:val="Heading2"/>
        <w:rPr/>
      </w:pPr>
      <w:r>
        <w:rPr/>
        <w:t>Activité secondaire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 xml:space="preserve">Présidente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Association ethno-Art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dissémination de la culture scientifique ( sociologie et anthropologie)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aucun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09/2013</w:t>
      </w:r>
    </w:p>
    <w:p>
      <w:pPr>
        <w:pStyle w:val="Heading3"/>
        <w:rPr/>
      </w:pPr>
      <w:r>
        <w:rPr/>
        <w:t>Réponse 2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Présidente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AFEA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 xml:space="preserve">association professionnelle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aucun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01/2020</w:t>
      </w:r>
    </w:p>
    <w:p>
      <w:pPr>
        <w:pStyle w:val="Heading3"/>
        <w:rPr/>
      </w:pPr>
      <w:r>
        <w:rPr/>
        <w:t>Réponse 3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présidente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comité enfance - éducation de la Fondation de France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aucun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09/2017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12/2022</w:t>
      </w:r>
    </w:p>
    <w:p>
      <w:pPr>
        <w:pStyle w:val="Heading1"/>
        <w:rPr/>
      </w:pPr>
      <w:r>
        <w:rPr/>
        <w:t>Lemaire, Patrick</w:t>
      </w:r>
    </w:p>
    <w:p>
      <w:pPr>
        <w:pStyle w:val="Heading2"/>
        <w:rPr/>
      </w:pPr>
      <w:r>
        <w:rPr/>
        <w:t>Données générales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prénom: </w:t>
      </w:r>
      <w:r>
        <w:rPr/>
        <w:t>Patrick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nom de famille: </w:t>
      </w:r>
      <w:r>
        <w:rPr/>
        <w:t>Lemaire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électronique: </w:t>
      </w:r>
      <w:r>
        <w:rPr/>
        <w:t>patrick.lemaire@crbm.cnrs.fr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affiliation principale aujourd'hui: </w:t>
      </w:r>
      <w:r>
        <w:rPr/>
        <w:t>CNRS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professionnelle: </w:t>
      </w:r>
      <w:r>
        <w:rPr/>
        <w:t>CRBM, Campus CNRS, 1919 route de Mende, 34090 Montpellier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 numéro de téléphone portable: </w:t>
      </w:r>
      <w:r>
        <w:rPr/>
        <w:t>0625101330</w:t>
      </w:r>
    </w:p>
    <w:p>
      <w:pPr>
        <w:pStyle w:val="Heading2"/>
        <w:rPr/>
      </w:pPr>
      <w:r>
        <w:rPr/>
        <w:t>Activité principale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Salariée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>Chercheur CNRS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Montpellier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12/2010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en cours</w:t>
      </w:r>
    </w:p>
    <w:p>
      <w:pPr>
        <w:pStyle w:val="Heading2"/>
        <w:rPr/>
      </w:pPr>
      <w:r>
        <w:rPr/>
        <w:t>Activité secondaire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Président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Société Française de Biologie du Développement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société savante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01/2018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12/2020</w:t>
      </w:r>
    </w:p>
    <w:p>
      <w:pPr>
        <w:pStyle w:val="Heading3"/>
        <w:rPr/>
      </w:pPr>
      <w:r>
        <w:rPr/>
        <w:t>Réponse 2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Vice Président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Société Française de Biologie du Développement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société savante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01/2015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12/2017</w:t>
      </w:r>
    </w:p>
    <w:p>
      <w:pPr>
        <w:pStyle w:val="Heading3"/>
        <w:rPr/>
      </w:pPr>
      <w:r>
        <w:rPr/>
        <w:t>Réponse 3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Président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Sciences en Marche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Association loi 1901 de promotion des sciences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06/2014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06/2021</w:t>
      </w:r>
    </w:p>
    <w:p>
      <w:pPr>
        <w:pStyle w:val="Heading3"/>
        <w:rPr/>
      </w:pPr>
      <w:r>
        <w:rPr/>
        <w:t>Réponse 4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Membre comité de sélection de projets scientifiques européens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Conseil Européen de la Recherche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Agence de financeùment de la Recherche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environ 5000 euros les années paire entre 2012 et 2018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01/2012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09/2018</w:t>
      </w:r>
    </w:p>
    <w:p>
      <w:pPr>
        <w:pStyle w:val="Heading2"/>
        <w:rPr/>
      </w:pPr>
      <w:r>
        <w:rPr/>
        <w:t>Participation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Structure concernée: </w:t>
      </w:r>
      <w:r>
        <w:rPr/>
        <w:t>Eurofins scientif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Type d'investissement: </w:t>
      </w:r>
      <w:r>
        <w:rPr/>
        <w:t>actions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Part dans le capital: </w:t>
      </w:r>
      <w:r>
        <w:rPr/>
        <w:t>&lt;0.01%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Montant détenu: </w:t>
      </w:r>
      <w:r>
        <w:rPr/>
        <w:t>1800€</w:t>
      </w:r>
    </w:p>
    <w:p>
      <w:pPr>
        <w:pStyle w:val="Heading1"/>
        <w:rPr/>
      </w:pPr>
      <w:r>
        <w:rPr/>
        <w:t>Lurbe, Pierre</w:t>
      </w:r>
    </w:p>
    <w:p>
      <w:pPr>
        <w:pStyle w:val="Heading2"/>
        <w:rPr/>
      </w:pPr>
      <w:r>
        <w:rPr/>
        <w:t>Données générales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prénom: </w:t>
      </w:r>
      <w:r>
        <w:rPr/>
        <w:t>Pierre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nom de famille: </w:t>
      </w:r>
      <w:r>
        <w:rPr/>
        <w:t>Lurbe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électronique: </w:t>
      </w:r>
      <w:r>
        <w:rPr/>
        <w:t>pierrelurbe@gmail.com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affiliation principale aujourd'hui: </w:t>
      </w:r>
      <w:r>
        <w:rPr/>
        <w:t>Sorbonne Université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professionnelle: </w:t>
      </w:r>
      <w:r>
        <w:rPr/>
        <w:t>Faculté des Lettres, UFR d'études anglophones, 1 rue Victor Cousin, 75005 Paris</w:t>
      </w:r>
    </w:p>
    <w:p>
      <w:pPr>
        <w:pStyle w:val="Heading2"/>
        <w:rPr/>
      </w:pPr>
      <w:r>
        <w:rPr/>
        <w:t>Activité principale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Salariée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>professeur des universités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Paris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septembre 2015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septembre 2021   (retraite)</w:t>
      </w:r>
    </w:p>
    <w:p>
      <w:pPr>
        <w:pStyle w:val="Heading2"/>
        <w:rPr/>
      </w:pPr>
      <w:r>
        <w:rPr/>
        <w:t>Activité secondaire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participation à une instance (CA de la SEAA 17-18)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 xml:space="preserve">Société d'études anglo-américaines des XVIIe et XVIIIe siècles 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littérature et civilisation du monde anglo-américain; gestion de la Société sous tous ses aspects.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aucune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janvier 2020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janvier 2023</w:t>
      </w:r>
    </w:p>
    <w:p>
      <w:pPr>
        <w:pStyle w:val="Heading3"/>
        <w:rPr/>
      </w:pPr>
      <w:r>
        <w:rPr/>
        <w:t>Réponse 2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Propriété intellectuelle, en tant qu'auteur d'ouvrages à caractère pédagogique/de vulgarisation pour Hachette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Hachette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Deux ouvrages d'introduction à la civilisation britannique  (pour étudiants, grand public)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Variable selon les années; en 2020, mes droits d'auteur s'élevaient à 285, 90 euros (montant brut TTC)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octobre 1991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en cours, mais en extinction progressive (j'ai passé le relais à un collègue plus jeune)</w:t>
      </w:r>
    </w:p>
    <w:p>
      <w:pPr>
        <w:pStyle w:val="Heading2"/>
        <w:rPr/>
      </w:pPr>
      <w:r>
        <w:rPr/>
        <w:t>Engagement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Cadre de l'activité: </w:t>
      </w:r>
      <w:r>
        <w:rPr/>
        <w:t>SGEN-CFDT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Statut dans ce cadre: </w:t>
      </w:r>
      <w:r>
        <w:rPr/>
        <w:t xml:space="preserve">adhérent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Fonctions exercées: </w:t>
      </w:r>
      <w:r>
        <w:rPr/>
        <w:t>membre suppléant élu du CNU, 11e section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novembre 2015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novembre 2019</w:t>
      </w:r>
    </w:p>
    <w:p>
      <w:pPr>
        <w:pStyle w:val="Heading1"/>
        <w:rPr/>
      </w:pPr>
      <w:r>
        <w:rPr/>
        <w:t>Massol, François</w:t>
      </w:r>
    </w:p>
    <w:p>
      <w:pPr>
        <w:pStyle w:val="Heading2"/>
        <w:rPr/>
      </w:pPr>
      <w:r>
        <w:rPr/>
        <w:t>Données générales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prénom: </w:t>
      </w:r>
      <w:r>
        <w:rPr/>
        <w:t>François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nom de famille: </w:t>
      </w:r>
      <w:r>
        <w:rPr/>
        <w:t>Massol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électronique: </w:t>
      </w:r>
      <w:r>
        <w:rPr/>
        <w:t>francois.massol@univ-lille.fr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affiliation principale aujourd'hui: </w:t>
      </w:r>
      <w:r>
        <w:rPr/>
        <w:t>CNRS, UMR 9017 CIIL, Lille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professionnelle: </w:t>
      </w:r>
      <w:r>
        <w:rPr/>
        <w:t>UMR 9017 - CIIL – Centre d’Infection et d’Immunité de Lille, 1 Rue du Professeur Calmette – 59019 Lille Cedex - BP 245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 numéro de téléphone portable: </w:t>
      </w:r>
      <w:r>
        <w:rPr/>
        <w:t>0676820143</w:t>
      </w:r>
    </w:p>
    <w:p>
      <w:pPr>
        <w:pStyle w:val="Heading2"/>
        <w:rPr/>
      </w:pPr>
      <w:r>
        <w:rPr/>
        <w:t>Activité principale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salariée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>Chercheur CNRS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Lille (campus Pasteur)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01/2020</w:t>
      </w:r>
    </w:p>
    <w:p>
      <w:pPr>
        <w:pStyle w:val="Heading3"/>
        <w:rPr/>
      </w:pPr>
      <w:r>
        <w:rPr/>
        <w:t>Réponse 2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salariée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>Chercheur CNRS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Villeneuve d'Ascq (campus Lille 1, SN2)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10/2013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12/2019</w:t>
      </w:r>
    </w:p>
    <w:p>
      <w:pPr>
        <w:pStyle w:val="Heading3"/>
        <w:rPr/>
      </w:pPr>
      <w:r>
        <w:rPr/>
        <w:t>Réponse 3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vacations université Lille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>enseignement (vacations)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Lille et Villeneuve d'Ascq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10/2013</w:t>
      </w:r>
    </w:p>
    <w:p>
      <w:pPr>
        <w:pStyle w:val="Heading2"/>
        <w:rPr/>
      </w:pPr>
      <w:r>
        <w:rPr/>
        <w:t>Activité secondaire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Participation à une instance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SFE2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Ecologie, société savante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aucun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01/2015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12/2022</w:t>
      </w:r>
    </w:p>
    <w:p>
      <w:pPr>
        <w:pStyle w:val="Heading2"/>
        <w:rPr/>
      </w:pPr>
      <w:r>
        <w:rPr/>
        <w:t>Famille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Nom de (des) personnes: </w:t>
      </w:r>
      <w:r>
        <w:rPr/>
        <w:t>Massol Jacques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Lien de parenté: </w:t>
      </w:r>
      <w:r>
        <w:rPr/>
        <w:t>père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Structure concernée: </w:t>
      </w:r>
      <w:r>
        <w:rPr/>
        <w:t>AIXIAL (études cliniques)</w:t>
      </w:r>
    </w:p>
    <w:p>
      <w:pPr>
        <w:pStyle w:val="Heading2"/>
        <w:rPr/>
      </w:pPr>
      <w:r>
        <w:rPr/>
        <w:t>Autres liens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Elément ou fait concerné: </w:t>
      </w:r>
      <w:r>
        <w:rPr/>
        <w:t>Fondateur et responsable de PCI ecology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Montant des sommes perçues si c'est le cas: </w:t>
      </w:r>
      <w:r>
        <w:rPr/>
        <w:t>0.0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Commentaires: </w:t>
      </w:r>
      <w:r>
        <w:rPr/>
        <w:t>Initiative de review de preprints (en écologie)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01/2018</w:t>
      </w:r>
    </w:p>
    <w:p>
      <w:pPr>
        <w:pStyle w:val="Heading1"/>
        <w:rPr/>
      </w:pPr>
      <w:r>
        <w:rPr/>
        <w:t>Mounier, Rémi</w:t>
      </w:r>
    </w:p>
    <w:p>
      <w:pPr>
        <w:pStyle w:val="Heading2"/>
        <w:rPr/>
      </w:pPr>
      <w:r>
        <w:rPr/>
        <w:t>Données générales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prénom: </w:t>
      </w:r>
      <w:r>
        <w:rPr/>
        <w:t>Rémi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nom de famille: </w:t>
      </w:r>
      <w:r>
        <w:rPr/>
        <w:t>Mounier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électronique: </w:t>
      </w:r>
      <w:r>
        <w:rPr/>
        <w:t>remi.mounier@univ-lyon1.fr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affiliation principale aujourd'hui: </w:t>
      </w:r>
      <w:r>
        <w:rPr/>
        <w:t>CNRS UMR 5310 - INSERM U1217 - Université de Lyon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professionnelle: </w:t>
      </w:r>
      <w:r>
        <w:rPr/>
        <w:t>8 Avenue Rockfeller F-69008 Lyon</w:t>
      </w:r>
    </w:p>
    <w:p>
      <w:pPr>
        <w:pStyle w:val="Heading2"/>
        <w:rPr/>
      </w:pPr>
      <w:r>
        <w:rPr/>
        <w:t>Activité principale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Salarié (fonctionnaire)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>Chercheur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Institut NeuroMyogène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1/10/2011</w:t>
      </w:r>
    </w:p>
    <w:p>
      <w:pPr>
        <w:pStyle w:val="Heading2"/>
        <w:rPr/>
      </w:pPr>
      <w:r>
        <w:rPr/>
        <w:t>Activité secondaire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Membre du Bureau (Trésorier puis VP depuis le 1/01/2019)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Société Française de Myologie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 xml:space="preserve">Biologie/Santé - animation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Aucune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1/01/2013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31/12/2021</w:t>
      </w:r>
    </w:p>
    <w:p>
      <w:pPr>
        <w:pStyle w:val="Heading1"/>
        <w:rPr/>
      </w:pPr>
      <w:r>
        <w:rPr/>
        <w:t>Nyssen, Louise</w:t>
      </w:r>
    </w:p>
    <w:p>
      <w:pPr>
        <w:pStyle w:val="Heading2"/>
        <w:rPr/>
      </w:pPr>
      <w:r>
        <w:rPr/>
        <w:t>Données générales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prénom: </w:t>
      </w:r>
      <w:r>
        <w:rPr/>
        <w:t>Louise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nom de famille: </w:t>
      </w:r>
      <w:r>
        <w:rPr/>
        <w:t>Nyssen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électronique: </w:t>
      </w:r>
      <w:r>
        <w:rPr/>
        <w:t>louise.nyssen@umontpellier.fr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affiliation principale aujourd'hui: </w:t>
      </w:r>
      <w:r>
        <w:rPr/>
        <w:t>Université de Montpellier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professionnelle: </w:t>
      </w:r>
      <w:r>
        <w:rPr/>
        <w:t>IMAG – UMR 5149 Université de Montpellier Case courrier 051 Place Eugène Bataillon 34090 Montpellier -France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personnelle: </w:t>
      </w:r>
      <w:r>
        <w:rPr/>
        <w:t>2 rue de Candolle 34000 Montpellier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 numéro de téléphone portable: </w:t>
      </w:r>
      <w:r>
        <w:rPr/>
        <w:t>06 16 15 61 65</w:t>
      </w:r>
    </w:p>
    <w:p>
      <w:pPr>
        <w:pStyle w:val="Heading2"/>
        <w:rPr/>
      </w:pPr>
      <w:r>
        <w:rPr/>
        <w:t>Activité principale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 xml:space="preserve"> Fonctionnaire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>Maître de conférence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Université de Montpellier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Fonctionnaire11/2006</w:t>
      </w:r>
    </w:p>
    <w:p>
      <w:pPr>
        <w:pStyle w:val="Heading3"/>
        <w:rPr/>
      </w:pPr>
      <w:r>
        <w:rPr/>
        <w:t>Réponse 2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 xml:space="preserve"> Fonctionnaire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>Chargée de mission pour l'INSMI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Montpellier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12/2019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06/2021</w:t>
      </w:r>
    </w:p>
    <w:p>
      <w:pPr>
        <w:pStyle w:val="Heading2"/>
        <w:rPr/>
      </w:pPr>
      <w:r>
        <w:rPr/>
        <w:t>Activité secondaire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Membre de l'équipe de direction  d'un INSPE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INSPE de l'académie de Montpellier (anciennement ESPE-LR)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 xml:space="preserve">Directeur adjoint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 xml:space="preserve">Décharge de service 64 HTD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10/2014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01/2025</w:t>
      </w:r>
    </w:p>
    <w:p>
      <w:pPr>
        <w:pStyle w:val="Heading3"/>
        <w:rPr/>
      </w:pPr>
      <w:r>
        <w:rPr/>
        <w:t>Réponse 2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Vice-présidence d'une société savante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Société Mathématique de France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En charge des questions d'enseignemnent, j'ai assuré les suivi des réformes du vbac et de la formation des enseignants.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aucune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06/2017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06/2020</w:t>
      </w:r>
    </w:p>
    <w:p>
      <w:pPr>
        <w:pStyle w:val="Heading3"/>
        <w:rPr/>
      </w:pPr>
      <w:r>
        <w:rPr/>
        <w:t>Réponse 3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Participation à une instance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Conseil National des université, section 25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Attribution des qualifications, promotions et congés  au collègues de lasection 25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Au déclarant, indemnité de 1000€ par an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01/2020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12/2023</w:t>
      </w:r>
    </w:p>
    <w:p>
      <w:pPr>
        <w:pStyle w:val="Heading3"/>
        <w:rPr/>
      </w:pPr>
      <w:r>
        <w:rPr/>
        <w:t>Réponse 4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Participation à une instance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Membre du jury de l'agrégation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Recrutement des enseignants agrégés de mathématiques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2000€ par an, variable, au déclarant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01/2020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12/2023</w:t>
      </w:r>
    </w:p>
    <w:p>
      <w:pPr>
        <w:pStyle w:val="Heading2"/>
        <w:rPr/>
      </w:pPr>
      <w:r>
        <w:rPr/>
        <w:t>Participation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Structure concernée: </w:t>
      </w:r>
      <w:r>
        <w:rPr/>
        <w:t>Société Le Rosier (la société Le Rosier est liée aux Editions Actes Sud)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Type d'investissement: </w:t>
      </w:r>
      <w:r>
        <w:rPr/>
        <w:t>Parts du captial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Part dans le capital: </w:t>
      </w:r>
      <w:r>
        <w:rPr/>
        <w:t>7,6%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Montant détenu: </w:t>
      </w:r>
      <w:r>
        <w:rPr/>
        <w:t>277 243</w:t>
      </w:r>
    </w:p>
    <w:p>
      <w:pPr>
        <w:pStyle w:val="Heading2"/>
        <w:rPr/>
      </w:pPr>
      <w:r>
        <w:rPr/>
        <w:t>Autres liens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Elément ou fait concerné: </w:t>
      </w:r>
      <w:r>
        <w:rPr/>
        <w:t>Ma sœur, mon mari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Commentaires: </w:t>
      </w:r>
      <w:r>
        <w:rPr/>
        <w:t>Je suis la sœur de François Nyssen, ancien ministre de la culture  et présidente du directoire d'Actes Sud. J'ai aussi un mari Recteur (mais ce type de fonction es volatil)</w:t>
      </w:r>
    </w:p>
    <w:p>
      <w:pPr>
        <w:pStyle w:val="Heading1"/>
        <w:rPr/>
      </w:pPr>
      <w:r>
        <w:rPr/>
        <w:t>Pittia, Sylvie</w:t>
      </w:r>
    </w:p>
    <w:p>
      <w:pPr>
        <w:pStyle w:val="Heading2"/>
        <w:rPr/>
      </w:pPr>
      <w:r>
        <w:rPr/>
        <w:t>Données générales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prénom: </w:t>
      </w:r>
      <w:r>
        <w:rPr/>
        <w:t>Sylvie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nom de famille: </w:t>
      </w:r>
      <w:r>
        <w:rPr/>
        <w:t>Pittia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électronique: </w:t>
      </w:r>
      <w:r>
        <w:rPr/>
        <w:t>sylvie.pittia@univ-paris1.fr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affiliation principale aujourd'hui: </w:t>
      </w:r>
      <w:r>
        <w:rPr/>
        <w:t>Université Paris 1 Panthéon-Sorbonne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professionnelle: </w:t>
      </w:r>
      <w:r>
        <w:rPr/>
        <w:t>17 rue de la Sorbonne, 75231 Paris cedex 5</w:t>
      </w:r>
    </w:p>
    <w:p>
      <w:pPr>
        <w:pStyle w:val="Heading2"/>
        <w:rPr/>
      </w:pPr>
      <w:r>
        <w:rPr/>
        <w:t>Activité principale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Salariée de l'ESR public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>Professeur des Universités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Paris</w:t>
      </w:r>
    </w:p>
    <w:p>
      <w:pPr>
        <w:pStyle w:val="Heading2"/>
        <w:rPr/>
      </w:pPr>
      <w:r>
        <w:rPr/>
        <w:t>Activité secondaire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 xml:space="preserve">Présidente d'association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Sophau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Sciences historiques - mondes anciens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néant</w:t>
      </w:r>
    </w:p>
    <w:p>
      <w:pPr>
        <w:pStyle w:val="Heading3"/>
        <w:rPr/>
      </w:pPr>
      <w:r>
        <w:rPr/>
        <w:t>Réponse 2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Commission Sciences de l'Homme et de la société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Centre national du livre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Expertise de publications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Forfait de 70 euros par expertise</w:t>
      </w:r>
    </w:p>
    <w:p>
      <w:pPr>
        <w:pStyle w:val="Heading2"/>
        <w:rPr/>
      </w:pPr>
      <w:r>
        <w:rPr/>
        <w:t>Activité financée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Structures et activités des bénéficiaires du financement: </w:t>
      </w:r>
      <w:r>
        <w:rPr/>
        <w:t>Néant</w:t>
      </w:r>
    </w:p>
    <w:p>
      <w:pPr>
        <w:pStyle w:val="Heading2"/>
        <w:rPr/>
      </w:pPr>
      <w:r>
        <w:rPr/>
        <w:t>Participation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Structure concernée: </w:t>
      </w:r>
      <w:r>
        <w:rPr/>
        <w:t>Néant</w:t>
      </w:r>
    </w:p>
    <w:p>
      <w:pPr>
        <w:pStyle w:val="Heading2"/>
        <w:rPr/>
      </w:pPr>
      <w:r>
        <w:rPr/>
        <w:t>Engagement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Cadre de l'activité: </w:t>
      </w:r>
      <w:r>
        <w:rPr/>
        <w:t>Syndicale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Statut dans ce cadre: </w:t>
      </w:r>
      <w:r>
        <w:rPr/>
        <w:t>Adhérente de base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Fonctions exercées: </w:t>
      </w:r>
      <w:r>
        <w:rPr/>
        <w:t>Membre de la commission des conflits, structure arbitrale fonctionnant uniquement sur saisine interne et ne donnant lieu à aucune rémunération</w:t>
      </w:r>
    </w:p>
    <w:p>
      <w:pPr>
        <w:pStyle w:val="Heading1"/>
        <w:rPr/>
      </w:pPr>
      <w:r>
        <w:rPr/>
        <w:t>Schoefs, Benoît</w:t>
      </w:r>
    </w:p>
    <w:p>
      <w:pPr>
        <w:pStyle w:val="Heading2"/>
        <w:rPr/>
      </w:pPr>
      <w:r>
        <w:rPr/>
        <w:t>Données générales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prénom: </w:t>
      </w:r>
      <w:r>
        <w:rPr/>
        <w:t>Benoît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nom de famille: </w:t>
      </w:r>
      <w:r>
        <w:rPr/>
        <w:t>Schoefs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électronique: </w:t>
      </w:r>
      <w:r>
        <w:rPr/>
        <w:t>benoit.schoefs@univ-lemans.fr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affiliation principale aujourd'hui: </w:t>
      </w:r>
      <w:r>
        <w:rPr/>
        <w:t>Le mans Université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professionnelle: </w:t>
      </w:r>
      <w:r>
        <w:rPr/>
        <w:t>Mer Molécules Santé, Le Mans Université, Av Olivier Messiaen, 72000 Le Mans</w:t>
      </w:r>
    </w:p>
    <w:p>
      <w:pPr>
        <w:pStyle w:val="Heading2"/>
        <w:rPr/>
      </w:pPr>
      <w:r>
        <w:rPr/>
        <w:t>Activité principale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Salariée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>enseignant chercheur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Le Mans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09/2003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lorsque je prendrai ma retraite, d'cic une dizaine d'années probablement</w:t>
      </w:r>
    </w:p>
    <w:p>
      <w:pPr>
        <w:pStyle w:val="Heading2"/>
        <w:rPr/>
      </w:pPr>
      <w:r>
        <w:rPr/>
        <w:t>Activité secondaire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 xml:space="preserve">Participation à une instance : Conseil scientifique/Commission recherche/collège académique de l'université,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Le Mans Université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 xml:space="preserve">Gestion des activités liées à la recherche de l'université, attributions des promotions des enseignant chercheur, des congés pour recherche et conversion thématique, prime e recherche et encadrement doctorals,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2011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2021</w:t>
      </w:r>
    </w:p>
    <w:p>
      <w:pPr>
        <w:pStyle w:val="Heading3"/>
        <w:rPr/>
      </w:pPr>
      <w:r>
        <w:rPr/>
        <w:t>Réponse 2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Participation à une instance : Conseil d'administration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Société Botanique de France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Gestion de la société, attribution de prix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2019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en cours</w:t>
      </w:r>
    </w:p>
    <w:p>
      <w:pPr>
        <w:pStyle w:val="Heading3"/>
        <w:rPr/>
      </w:pPr>
      <w:r>
        <w:rPr/>
        <w:t>Réponse 3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Activités de conseil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Journaux scientfiiques : Frontiers in Plant Science, Botany Letters, Marine Drugs, Applied Sciences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Expertise d'article scientifique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en principe 0, 2020 : 500€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2011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en cours</w:t>
      </w:r>
    </w:p>
    <w:p>
      <w:pPr>
        <w:pStyle w:val="Heading3"/>
        <w:rPr/>
      </w:pPr>
      <w:r>
        <w:rPr/>
        <w:t>Réponse 4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Activités de conseil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 xml:space="preserve">ANR, agences nationales de la recherche de Pologne, de Hongrie, d'Autriche, de République tchèque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experise de projets de recherche soumis au financement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entre 80-90 €/expertise (les rémunération n'ont été introduite que récemment)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2000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en cours</w:t>
      </w:r>
    </w:p>
    <w:p>
      <w:pPr>
        <w:pStyle w:val="Heading2"/>
        <w:rPr/>
      </w:pPr>
      <w:r>
        <w:rPr/>
        <w:t>Activité financée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>Nature de l'activité</w:t>
      </w:r>
      <w:r>
        <w:rPr>
          <w:b/>
        </w:rPr>
        <w:t xml:space="preserve">: </w:t>
      </w:r>
      <w:r>
        <w:rPr/>
        <w:t>Expertise de projets de recherche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Structures et activités des bénéficiaires du financement: </w:t>
      </w:r>
      <w:r>
        <w:rPr/>
        <w:t>moi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 financeur: </w:t>
      </w:r>
      <w:r>
        <w:rPr/>
        <w:t>Agende  finacement de financement de la recherche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Pourcentage montant/budget, selon l'échelle ci-dessus : </w:t>
      </w:r>
      <w:r>
        <w:rPr/>
        <w:t>&lt;5%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Montant, en ordre de grandeur: </w:t>
      </w:r>
      <w:r>
        <w:rPr/>
        <w:t>80-90€/expertise - expertise à la demande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2000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en cours</w:t>
      </w:r>
    </w:p>
    <w:p>
      <w:pPr>
        <w:pStyle w:val="Heading3"/>
        <w:rPr/>
      </w:pPr>
      <w:r>
        <w:rPr/>
        <w:t>Réponse 2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>Nature de l'activité</w:t>
      </w:r>
      <w:r>
        <w:rPr>
          <w:b/>
        </w:rPr>
        <w:t xml:space="preserve">: </w:t>
      </w:r>
      <w:r>
        <w:rPr/>
        <w:t>Expertise de manuscrit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Structures et activités des bénéficiaires du financement: </w:t>
      </w:r>
      <w:r>
        <w:rPr/>
        <w:t>moi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 financeur: </w:t>
      </w:r>
      <w:r>
        <w:rPr/>
        <w:t>MDPI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Pourcentage montant/budget, selon l'échelle ci-dessus : </w:t>
      </w:r>
      <w:r>
        <w:rPr/>
        <w:t>&lt;%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Montant, en ordre de grandeur: </w:t>
      </w:r>
      <w:r>
        <w:rPr/>
        <w:t>2020 : 500 € (financement pontuel)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2017.0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en cours</w:t>
      </w:r>
    </w:p>
    <w:p>
      <w:pPr>
        <w:pStyle w:val="Heading1"/>
        <w:rPr/>
      </w:pPr>
      <w:r>
        <w:rPr/>
        <w:t>Taillefer, MArc</w:t>
      </w:r>
    </w:p>
    <w:p>
      <w:pPr>
        <w:pStyle w:val="Heading2"/>
        <w:rPr/>
      </w:pPr>
      <w:r>
        <w:rPr/>
        <w:t>Données générales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prénom: </w:t>
      </w:r>
      <w:r>
        <w:rPr/>
        <w:t>MArc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nom de famille: </w:t>
      </w:r>
      <w:r>
        <w:rPr/>
        <w:t>Taillefer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électronique: </w:t>
      </w:r>
      <w:r>
        <w:rPr/>
        <w:t>marc.taillefer@enscm.fr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affiliation principale aujourd'hui: </w:t>
      </w:r>
      <w:r>
        <w:rPr/>
        <w:t>CNRS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professionnelle: </w:t>
      </w:r>
      <w:r>
        <w:rPr/>
        <w:t>ICGM , CNRS route de Mendes, Montepllier</w:t>
      </w:r>
    </w:p>
    <w:p>
      <w:pPr>
        <w:pStyle w:val="Heading2"/>
        <w:rPr/>
      </w:pPr>
      <w:r>
        <w:rPr/>
        <w:t>Activité principale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Salarié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>Chercheur CNRS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Montpellier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01/10/1992</w:t>
      </w:r>
    </w:p>
    <w:p>
      <w:pPr>
        <w:pStyle w:val="Heading2"/>
        <w:rPr/>
      </w:pPr>
      <w:r>
        <w:rPr/>
        <w:t>Activité secondaire</w:t>
      </w:r>
    </w:p>
    <w:p>
      <w:pPr>
        <w:pStyle w:val="Heading3"/>
        <w:rPr/>
      </w:pPr>
      <w:r>
        <w:rPr/>
        <w:t>Réponse 2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 xml:space="preserve">Rédaction en 2017  d'un rapport d’analyse pour un cabinet de propriété industrielle 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Cabinet Régimbeau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Analyse d'un brevet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03/2017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03/2017</w:t>
      </w:r>
    </w:p>
    <w:p>
      <w:pPr>
        <w:pStyle w:val="Heading2"/>
        <w:rPr/>
      </w:pPr>
      <w:r>
        <w:rPr/>
        <w:t>Activité financée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Structures et activités des bénéficiaires du financement: </w:t>
      </w:r>
      <w:r>
        <w:rPr/>
        <w:t>CNRS / ENSCM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 financeur: </w:t>
      </w:r>
      <w:r>
        <w:rPr/>
        <w:t>Oril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Montant, en ordre de grandeur: </w:t>
      </w:r>
      <w:r>
        <w:rPr/>
        <w:t>peu significatif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03/2017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10/2018</w:t>
      </w:r>
    </w:p>
    <w:p>
      <w:pPr>
        <w:pStyle w:val="Heading1"/>
        <w:rPr/>
      </w:pPr>
      <w:r>
        <w:rPr/>
        <w:t>Valérian, Dominique</w:t>
      </w:r>
    </w:p>
    <w:p>
      <w:pPr>
        <w:pStyle w:val="Heading2"/>
        <w:rPr/>
      </w:pPr>
      <w:r>
        <w:rPr/>
        <w:t>Données générales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prénom: </w:t>
      </w:r>
      <w:r>
        <w:rPr/>
        <w:t>Dominique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nom de famille: </w:t>
      </w:r>
      <w:r>
        <w:rPr/>
        <w:t>Valérian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électronique: </w:t>
      </w:r>
      <w:r>
        <w:rPr/>
        <w:t>dominique.valerian@yahoo.fr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affiliation principale aujourd'hui: </w:t>
      </w:r>
      <w:r>
        <w:rPr/>
        <w:t>Université Paris 1 Panthéon-Sorbonne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professionnelle: </w:t>
      </w:r>
      <w:r>
        <w:rPr/>
        <w:t>17 rue de la Sorbonne - 75005 Paris</w:t>
      </w:r>
    </w:p>
    <w:p>
      <w:pPr>
        <w:pStyle w:val="Heading2"/>
        <w:rPr/>
      </w:pPr>
      <w:r>
        <w:rPr/>
        <w:t>Activité principale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salariée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>Professeur des universités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Paris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01/09/2018</w:t>
      </w:r>
    </w:p>
    <w:p>
      <w:pPr>
        <w:pStyle w:val="Heading2"/>
        <w:rPr/>
      </w:pPr>
      <w:r>
        <w:rPr/>
        <w:t>Activité secondaire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Participation à une instance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Société des historiens médiévistes de l'enseignement supérieur public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président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aucune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10/2016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11/2022</w:t>
      </w:r>
    </w:p>
    <w:p>
      <w:pPr>
        <w:pStyle w:val="Heading3"/>
        <w:rPr/>
      </w:pPr>
      <w:r>
        <w:rPr/>
        <w:t>Réponse 2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Activités de conseil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conseil scientifique des UMIFRE - pôle Maghreb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membre du CS; évaluation des UMIFRE et des candidatures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aucune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02/2017</w:t>
      </w:r>
    </w:p>
    <w:p>
      <w:pPr>
        <w:pStyle w:val="Heading3"/>
        <w:rPr/>
      </w:pPr>
      <w:r>
        <w:rPr/>
        <w:t>Réponse 3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Activités de conseil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Ecole française de Rome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Membre du conseil scientifique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aucune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11/2020</w:t>
      </w:r>
    </w:p>
    <w:p>
      <w:pPr>
        <w:pStyle w:val="Heading1"/>
        <w:rPr/>
      </w:pPr>
      <w:r>
        <w:rPr/>
        <w:t>Wormser, Guy</w:t>
      </w:r>
    </w:p>
    <w:p>
      <w:pPr>
        <w:pStyle w:val="Heading2"/>
        <w:rPr/>
      </w:pPr>
      <w:r>
        <w:rPr/>
        <w:t>Données générales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prénom: </w:t>
      </w:r>
      <w:r>
        <w:rPr/>
        <w:t>Guy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nom de famille: </w:t>
      </w:r>
      <w:r>
        <w:rPr/>
        <w:t>Wormser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électronique: </w:t>
      </w:r>
      <w:r>
        <w:rPr/>
        <w:t>wormser@lal.in2p3.fr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affiliation principale aujourd'hui: </w:t>
      </w:r>
      <w:r>
        <w:rPr/>
        <w:t>CNRS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Votre adresse professionnelle: </w:t>
      </w:r>
      <w:r>
        <w:rPr/>
        <w:t>IJClab Orsay</w:t>
      </w:r>
    </w:p>
    <w:p>
      <w:pPr>
        <w:pStyle w:val="Heading2"/>
        <w:rPr/>
      </w:pPr>
      <w:r>
        <w:rPr/>
        <w:t>Activité principale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salariée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Activité: </w:t>
      </w:r>
      <w:r>
        <w:rPr/>
        <w:t>Chercheur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Lieu d’exercice: </w:t>
      </w:r>
      <w:r>
        <w:rPr/>
        <w:t>Orsay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Début: </w:t>
      </w:r>
      <w:r>
        <w:rPr/>
        <w:t>01/09/1979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Fin: </w:t>
      </w:r>
      <w:r>
        <w:rPr/>
        <w:t>01/09/2021</w:t>
      </w:r>
    </w:p>
    <w:p>
      <w:pPr>
        <w:pStyle w:val="Heading2"/>
        <w:rPr/>
      </w:pPr>
      <w:r>
        <w:rPr/>
        <w:t>Activité secondaire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Vice-Président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Société des Amis de Georges Clemenceau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Histoire. Défendre et honorer la mémoire de G. Clemenceau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0</w:t>
      </w:r>
    </w:p>
    <w:p>
      <w:pPr>
        <w:pStyle w:val="Heading3"/>
        <w:rPr/>
      </w:pPr>
      <w:r>
        <w:rPr/>
        <w:t>Réponse 2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Nature de l'activité: </w:t>
      </w:r>
      <w:r>
        <w:rPr/>
        <w:t>Membre Conseil Administration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Organisme: </w:t>
      </w:r>
      <w:r>
        <w:rPr/>
        <w:t>Banque Wormser Frères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Domaine et type de travaux: </w:t>
      </w:r>
      <w:r>
        <w:rPr/>
        <w:t>Banque privée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 xml:space="preserve">Rémunération: montant et beneficiaire: </w:t>
      </w:r>
      <w:r>
        <w:rPr/>
        <w:t>3500€/an</w:t>
      </w:r>
    </w:p>
    <w:p>
      <w:pPr>
        <w:pStyle w:val="Heading2"/>
        <w:rPr/>
      </w:pPr>
      <w:r>
        <w:rPr/>
        <w:t>Activité financée</w:t>
      </w:r>
    </w:p>
    <w:p>
      <w:pPr>
        <w:pStyle w:val="Heading3"/>
        <w:rPr/>
      </w:pPr>
      <w:r>
        <w:rPr/>
        <w:t>Réponse 1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/>
      </w:pPr>
      <w:r>
        <w:rPr>
          <w:b/>
        </w:rPr>
        <w:t xml:space="preserve">Nature de l'activité: </w:t>
      </w:r>
      <w:r>
        <w:rPr/>
        <w:t>Négligeables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mailMerge>
    <w:mainDocumentType w:val="formLetters"/>
    <w:dataType w:val="textFile"/>
    <w:query w:val="SELECT * FROM Addresses1.dbo.Sheet1$"/>
  </w:mailMerge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LibreOffice/7.4.2.3$MacOSX_X86_64 LibreOffice_project/382eef1f22670f7f4118c8c2dd222ec7ad009daf</Application>
  <AppVersion>15.0000</AppVersion>
  <Pages>22</Pages>
  <Words>3728</Words>
  <Characters>21612</Characters>
  <CharactersWithSpaces>24224</CharactersWithSpaces>
  <Paragraphs>671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2022-10-24T18:15:37Z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